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📞 +1 123-456-7890 | 📧 johndoe@email.com | LinkedIn: linkedin.com/johndoe</w:t>
        <w:br/>
      </w:r>
    </w:p>
    <w:p>
      <w:pPr>
        <w:pStyle w:val="Heading2"/>
      </w:pPr>
      <w:r>
        <w:t>Professional Summary</w:t>
      </w:r>
    </w:p>
    <w:p>
      <w:r>
        <w:t>Results-driven Project Manager and Web Developer with expertise in leading cross-functional teams, optimizing business processes, and developing secure web solutions. Passionate about innovation and continuous improvement, with a strong background in Agile methodologies and software development.</w:t>
      </w:r>
    </w:p>
    <w:p>
      <w:pPr>
        <w:pStyle w:val="Heading2"/>
      </w:pPr>
      <w:r>
        <w:t>Education</w:t>
      </w:r>
    </w:p>
    <w:p>
      <w:r>
        <w:t>Master’s in Computer Science – University of California (2016 - 2018)</w:t>
        <w:br/>
        <w:t>Bachelor’s in Computer Science – University of Los Angeles (2012 - 2016)</w:t>
      </w:r>
    </w:p>
    <w:p>
      <w:pPr>
        <w:pStyle w:val="Heading2"/>
      </w:pPr>
      <w:r>
        <w:t>Skills</w:t>
      </w:r>
    </w:p>
    <w:p>
      <w:r>
        <w:t>✅ Technical Skills: Python, Docker, Agile Methodology, Web Development</w:t>
        <w:br/>
        <w:t>✅ Soft Skills: Team Leadership, Communication, Problem-Solving, Strategic Thinking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Project Manager</w:t>
      </w:r>
    </w:p>
    <w:p>
      <w:r>
        <w:t>Innovative Company – New York, USA (2020 - Present)</w:t>
        <w:br/>
        <w:t>- Successfully managed multiple projects, ensuring timely delivery and high-quality outcomes.</w:t>
        <w:br/>
        <w:t>- Led process optimization initiatives that improved operational efficiency by 30%.</w:t>
        <w:br/>
        <w:t>- Collaborated with diverse teams to streamline workflows and implement Agile practices.</w:t>
      </w:r>
    </w:p>
    <w:p>
      <w:pPr>
        <w:pStyle w:val="Heading3"/>
      </w:pPr>
      <w:r>
        <w:t>Web Developer</w:t>
      </w:r>
    </w:p>
    <w:p>
      <w:r>
        <w:t>Startup Dynamic – Los Angeles, USA (May 2018 - Dec 2019)</w:t>
        <w:br/>
        <w:t>- Developed and deployed an e-commerce platform that increased customer engagement by 40%.</w:t>
        <w:br/>
        <w:t>- Designed and integrated secure payment processing systems, ensuring data protection.</w:t>
      </w:r>
    </w:p>
    <w:p>
      <w:pPr>
        <w:pStyle w:val="Heading2"/>
      </w:pPr>
      <w:r>
        <w:t>Languages</w:t>
      </w:r>
    </w:p>
    <w:p>
      <w:r>
        <w:t>✅ English (Fluent)</w:t>
        <w:br/>
        <w:t>✅ French (Intermediate)</w:t>
      </w:r>
    </w:p>
    <w:p>
      <w:pPr>
        <w:pStyle w:val="Heading2"/>
      </w:pPr>
      <w:r>
        <w:t>Additional Activities &amp; Certifications</w:t>
      </w:r>
    </w:p>
    <w:p>
      <w:r>
        <w:t>🎯 Certified Scrum Master (CSM) – Scrum Alliance (2020)</w:t>
        <w:br/>
        <w:t>🎯 Volunteer Mentor – Coding Bootcamp for Young Developers (2021 - Present)</w:t>
        <w:br/>
        <w:t>🎯 Hackathon Winner – Best Startup Idea (2019)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